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Jasser Mbareck</w:t>
      </w:r>
    </w:p>
    <w:p>
      <w:r>
        <w:t>Sidi Alouane, Mahdia, Tunisie</w:t>
      </w:r>
    </w:p>
    <w:p>
      <w:r>
        <w:t>jassermbareck123@gmail.com</w:t>
      </w:r>
    </w:p>
    <w:p>
      <w:r>
        <w:t>(+216) 25 765 316</w:t>
      </w:r>
    </w:p>
    <w:p/>
    <w:p>
      <w:r>
        <w:t>Mahdia, le 13 août 2024</w:t>
      </w:r>
    </w:p>
    <w:p/>
    <w:p>
      <w:r>
        <w:t>Objet : Candidature pour une alternance à Polytech Nice Sophia</w:t>
      </w:r>
    </w:p>
    <w:p/>
    <w:p>
      <w:r>
        <w:br/>
        <w:t>Madame, Monsieur,</w:t>
        <w:br/>
        <w:br/>
        <w:t>Je me permets de vous adresser ma candidature pour le programme en alternance à Polytech Nice Sophia pour l’année académique 2024-2025. Titulaire d'une Licence en Technologies de l’Informatique, spécialité Développement de Systèmes d'Information, obtenue en 2024 à l’Institut Supérieur des Études Technologiques de Tozeur, je souhaite approfondir mes compétences et développer de nouvelles expertises en intégrant votre école, reconnue pour son excellence en ingénierie.</w:t>
        <w:br/>
        <w:br/>
        <w:t>Au cours de ma formation universitaire, j’ai acquis une maîtrise solide des langages de programmation tels que HTML, CSS, JavaScript, TypeScript, et PHP, ainsi que des frameworks modernes comme React.js, Angular, et Node.js. Ces compétences ont été mises en œuvre lors de plusieurs projets académiques et stages professionnels, notamment lors de mon stage de fin d’études chez ITKAN, où j'ai contribué au développement d'une plateforme d'apprentissage et de formation en Tunisie.</w:t>
        <w:br/>
        <w:br/>
        <w:t>En parallèle de mes études, j'ai suivi des formations en méthodes de gestion de projet Agile SCRUM et en développement MERN, ce qui m’a permis de renforcer ma capacité à travailler efficacement en équipe tout en respectant les délais et en assurant la qualité des livrables. Ces expériences m'ont permis de développer une approche pragmatique et orientée vers la résolution de problèmes, essentielle dans le domaine de l'ingénierie.</w:t>
        <w:br/>
        <w:br/>
        <w:t>Je suis particulièrement attiré par le format en alternance proposé par Polytech Nice Sophia, qui me permettrait de consolider mes acquis académiques tout en acquérant une expérience professionnelle précieuse. Cette opportunité me semble idéale pour appliquer directement les connaissances théoriques dans un contexte professionnel, tout en continuant à bénéficier d'un enseignement de qualité.</w:t>
        <w:br/>
        <w:br/>
        <w:t>Fort de mon dynamisme, de ma rigueur et de ma passion pour l'informatique, je suis convaincu de pouvoir apporter une contribution significative à votre établissement. Je serais honoré de pouvoir vous exposer plus en détail ma motivation lors d'un entretien.</w:t>
        <w:br/>
        <w:br/>
        <w:t>Je vous prie d’agréer, Madame, Monsieur, l’expression de mes salutations distinguées.</w:t>
        <w:br/>
      </w:r>
    </w:p>
    <w:p>
      <w:r>
        <w:t>Jasser Mbareck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